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4CE4B" w14:textId="3B1091F1" w:rsidR="003312ED" w:rsidRDefault="00830E49">
      <w:pPr>
        <w:pStyle w:val="Title"/>
      </w:pPr>
      <w:r>
        <w:t>PROG8060</w:t>
      </w:r>
      <w:r w:rsidR="00C92C41">
        <w:br/>
      </w:r>
      <w:r>
        <w:t>PROject Proposal</w:t>
      </w:r>
    </w:p>
    <w:p w14:paraId="2C0B0EF4" w14:textId="6E01B5B1" w:rsidR="003312ED" w:rsidRDefault="00075D24">
      <w:pPr>
        <w:pStyle w:val="Subtitle"/>
      </w:pPr>
      <w:r>
        <w:t xml:space="preserve">February </w:t>
      </w:r>
      <w:r w:rsidR="00153F52">
        <w:t>3,</w:t>
      </w:r>
      <w:r>
        <w:t xml:space="preserve"> </w:t>
      </w:r>
      <w:bookmarkStart w:id="0" w:name="_GoBack"/>
      <w:bookmarkEnd w:id="0"/>
      <w:r>
        <w:t>2020</w:t>
      </w:r>
    </w:p>
    <w:p w14:paraId="02D7D339" w14:textId="6170D232" w:rsidR="005743C7" w:rsidRDefault="006932A1">
      <w:pPr>
        <w:pStyle w:val="Heading1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CBB54" wp14:editId="168426E2">
                <wp:simplePos x="0" y="0"/>
                <wp:positionH relativeFrom="column">
                  <wp:posOffset>-114300</wp:posOffset>
                </wp:positionH>
                <wp:positionV relativeFrom="paragraph">
                  <wp:posOffset>254000</wp:posOffset>
                </wp:positionV>
                <wp:extent cx="6350000" cy="0"/>
                <wp:effectExtent l="0" t="1905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38DBB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20pt" to="491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" strokecolor="#5b9bd5 [3204]" strokeweight="3pt">
                <v:stroke joinstyle="miter"/>
              </v:line>
            </w:pict>
          </mc:Fallback>
        </mc:AlternateContent>
      </w:r>
    </w:p>
    <w:p w14:paraId="1757F7F8" w14:textId="77777777" w:rsidR="005743C7" w:rsidRDefault="005743C7">
      <w:pPr>
        <w:pStyle w:val="Heading1"/>
      </w:pPr>
    </w:p>
    <w:p w14:paraId="71E725CB" w14:textId="77777777" w:rsidR="005743C7" w:rsidRDefault="005743C7">
      <w:pPr>
        <w:pStyle w:val="Heading1"/>
      </w:pPr>
    </w:p>
    <w:p w14:paraId="1B1C2E3C" w14:textId="77777777" w:rsidR="005743C7" w:rsidRDefault="005743C7">
      <w:pPr>
        <w:pStyle w:val="Heading1"/>
      </w:pPr>
    </w:p>
    <w:p w14:paraId="1534C482" w14:textId="77777777" w:rsidR="005743C7" w:rsidRDefault="005743C7">
      <w:pPr>
        <w:pStyle w:val="Heading1"/>
      </w:pPr>
    </w:p>
    <w:p w14:paraId="141641D5" w14:textId="77777777" w:rsidR="005743C7" w:rsidRDefault="005743C7">
      <w:pPr>
        <w:pStyle w:val="Heading1"/>
      </w:pPr>
    </w:p>
    <w:p w14:paraId="4E0A9E2F" w14:textId="73D2D352" w:rsidR="005743C7" w:rsidRDefault="00075D24">
      <w:pPr>
        <w:pStyle w:val="Heading1"/>
      </w:pPr>
      <w:r>
        <w:t>group 8</w:t>
      </w:r>
      <w:r w:rsidR="00EE63D4">
        <w:br/>
      </w:r>
      <w:r>
        <w:t>CollegeConnect</w:t>
      </w:r>
    </w:p>
    <w:p w14:paraId="09751F2B" w14:textId="1B5CF592" w:rsidR="00075D24" w:rsidRDefault="00075D24" w:rsidP="00075D24">
      <w:pPr>
        <w:pStyle w:val="Heading1"/>
      </w:pPr>
      <w:r>
        <w:t xml:space="preserve">iswarya ramadurai </w:t>
      </w:r>
      <w:r w:rsidR="00424DE6">
        <w:t>(</w:t>
      </w:r>
      <w:r>
        <w:t>8679853</w:t>
      </w:r>
      <w:r w:rsidR="00424DE6">
        <w:t>)</w:t>
      </w:r>
    </w:p>
    <w:p w14:paraId="16D40B49" w14:textId="4189E6CE" w:rsidR="00075D24" w:rsidRPr="00075D24" w:rsidRDefault="00075D24" w:rsidP="00075D24">
      <w:pPr>
        <w:pStyle w:val="Heading1"/>
      </w:pPr>
      <w:r>
        <w:t>ankur kumar</w:t>
      </w:r>
      <w:r w:rsidR="00DB1D3C">
        <w:t xml:space="preserve"> </w:t>
      </w:r>
      <w:r w:rsidR="00424DE6">
        <w:t>(8671763)</w:t>
      </w:r>
    </w:p>
    <w:p w14:paraId="7091B011" w14:textId="5491B659" w:rsidR="000839EB" w:rsidRDefault="00075D24" w:rsidP="000B354B">
      <w:pPr>
        <w:pStyle w:val="Heading1"/>
      </w:pPr>
      <w:r>
        <w:t>urmiben keshvala</w:t>
      </w:r>
      <w:r w:rsidR="00633A62">
        <w:t xml:space="preserve"> </w:t>
      </w:r>
      <w:r w:rsidR="00424DE6">
        <w:t>(</w:t>
      </w:r>
      <w:r w:rsidR="00633A62">
        <w:t>8668334</w:t>
      </w:r>
      <w:r w:rsidR="00424DE6">
        <w:t>)</w:t>
      </w:r>
    </w:p>
    <w:p w14:paraId="7DEB1D6E" w14:textId="3FD502B1" w:rsidR="000839EB" w:rsidRDefault="000839EB" w:rsidP="000839EB"/>
    <w:p w14:paraId="69D51258" w14:textId="49FBA3B6" w:rsidR="000839EB" w:rsidRPr="000839EB" w:rsidRDefault="000839EB" w:rsidP="000839EB"/>
    <w:p w14:paraId="6D512994" w14:textId="77777777" w:rsidR="00DF2B9C" w:rsidRDefault="00DF2B9C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3F497C49" w14:textId="63C96B11" w:rsidR="003312ED" w:rsidRDefault="003312ED">
      <w:pPr>
        <w:pStyle w:val="Heading1"/>
      </w:pPr>
    </w:p>
    <w:p w14:paraId="0131C79A" w14:textId="22284FD5" w:rsidR="003312ED" w:rsidRDefault="00C53283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A0CF5C9B17F04E1CB92227DFA49C1C29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p w14:paraId="7F8B6AE1" w14:textId="0379FBDD" w:rsidR="00D955D3" w:rsidRPr="00741E4E" w:rsidRDefault="00D955D3" w:rsidP="00D955D3">
      <w:pPr>
        <w:rPr>
          <w:sz w:val="22"/>
          <w:szCs w:val="22"/>
        </w:rPr>
      </w:pPr>
      <w:r w:rsidRPr="00741E4E">
        <w:rPr>
          <w:sz w:val="22"/>
          <w:szCs w:val="22"/>
        </w:rPr>
        <w:t>The GRT Strike has affected a lot of people-especially students. They were unable to get to college and get grocery for more than a week. Thus, a web application which will show rides available for College students would be very helpful for students. The web application should also allow students offering rides to register</w:t>
      </w:r>
      <w:r w:rsidR="002D0A36" w:rsidRPr="00741E4E">
        <w:rPr>
          <w:sz w:val="22"/>
          <w:szCs w:val="22"/>
        </w:rPr>
        <w:t>. D</w:t>
      </w:r>
      <w:r w:rsidRPr="00741E4E">
        <w:rPr>
          <w:sz w:val="22"/>
          <w:szCs w:val="22"/>
        </w:rPr>
        <w:t>etails like time,</w:t>
      </w:r>
      <w:r w:rsidR="002D0A36" w:rsidRPr="00741E4E">
        <w:rPr>
          <w:sz w:val="22"/>
          <w:szCs w:val="22"/>
        </w:rPr>
        <w:t xml:space="preserve"> students name, number of seats available should be available in the web application.</w:t>
      </w:r>
    </w:p>
    <w:p w14:paraId="40200EA4" w14:textId="77777777" w:rsidR="003312ED" w:rsidRDefault="003312ED"/>
    <w:p w14:paraId="28DE81EC" w14:textId="79C009F9" w:rsidR="003312ED" w:rsidRDefault="00830E49">
      <w:pPr>
        <w:pStyle w:val="Heading2"/>
      </w:pPr>
      <w:r>
        <w:t>Problem Statement</w:t>
      </w:r>
    </w:p>
    <w:p w14:paraId="574B9A9A" w14:textId="2909D8B3" w:rsidR="002D0A36" w:rsidRPr="00741E4E" w:rsidRDefault="002D0A36" w:rsidP="002D0A36">
      <w:pPr>
        <w:rPr>
          <w:sz w:val="22"/>
          <w:szCs w:val="22"/>
        </w:rPr>
      </w:pPr>
      <w:r w:rsidRPr="00741E4E">
        <w:rPr>
          <w:sz w:val="22"/>
          <w:szCs w:val="22"/>
        </w:rPr>
        <w:t xml:space="preserve">CollegeConnect will be a web application that connects college students in commuting to places. Both the riders and drivers will be college students. CollegeConnect aims at </w:t>
      </w:r>
      <w:r w:rsidR="005E75F5" w:rsidRPr="00741E4E">
        <w:rPr>
          <w:sz w:val="22"/>
          <w:szCs w:val="22"/>
        </w:rPr>
        <w:t>connecting students so as to eliminate travel woes and make travelling within the city easier.</w:t>
      </w:r>
    </w:p>
    <w:p w14:paraId="2B2FB28C" w14:textId="206276EC" w:rsidR="003312ED" w:rsidRDefault="003312ED"/>
    <w:p w14:paraId="31A36200" w14:textId="79CB053E" w:rsidR="00830E49" w:rsidRDefault="00C53283" w:rsidP="00830E49">
      <w:pPr>
        <w:pStyle w:val="Heading2"/>
      </w:pPr>
      <w:sdt>
        <w:sdtPr>
          <w:alias w:val="Project Scope:"/>
          <w:tag w:val="Project Scope:"/>
          <w:id w:val="-1784647388"/>
          <w:placeholder>
            <w:docPart w:val="7D1FEA24BDB445C38A696BED8EF7A847"/>
          </w:placeholder>
          <w:temporary/>
          <w:showingPlcHdr/>
          <w15:appearance w15:val="hidden"/>
        </w:sdtPr>
        <w:sdtEndPr/>
        <w:sdtContent>
          <w:r w:rsidR="00830E49">
            <w:t>Project Scope</w:t>
          </w:r>
        </w:sdtContent>
      </w:sdt>
    </w:p>
    <w:p w14:paraId="7C9520E4" w14:textId="558B4E15" w:rsidR="005E75F5" w:rsidRPr="00741E4E" w:rsidRDefault="0081435B" w:rsidP="005E75F5">
      <w:pPr>
        <w:rPr>
          <w:sz w:val="22"/>
          <w:szCs w:val="22"/>
        </w:rPr>
      </w:pPr>
      <w:r w:rsidRPr="00741E4E">
        <w:rPr>
          <w:sz w:val="22"/>
          <w:szCs w:val="22"/>
        </w:rPr>
        <w:t>CollegeConnect will be built with the help of ASP .NET MVC. Web pages like Home, Login,</w:t>
      </w:r>
      <w:r w:rsidR="00075D24" w:rsidRPr="00741E4E">
        <w:rPr>
          <w:sz w:val="22"/>
          <w:szCs w:val="22"/>
        </w:rPr>
        <w:t xml:space="preserve"> View Rides, Register will be </w:t>
      </w:r>
      <w:r w:rsidR="000B354B" w:rsidRPr="00741E4E">
        <w:rPr>
          <w:sz w:val="22"/>
          <w:szCs w:val="22"/>
        </w:rPr>
        <w:t>created</w:t>
      </w:r>
      <w:r w:rsidR="00075D24" w:rsidRPr="00741E4E">
        <w:rPr>
          <w:sz w:val="22"/>
          <w:szCs w:val="22"/>
        </w:rPr>
        <w:t>. The students will be able to access the pages only if they are registered.</w:t>
      </w:r>
      <w:r w:rsidRPr="00741E4E">
        <w:rPr>
          <w:sz w:val="22"/>
          <w:szCs w:val="22"/>
        </w:rPr>
        <w:t xml:space="preserve">  </w:t>
      </w:r>
      <w:r w:rsidR="000B354B" w:rsidRPr="00741E4E">
        <w:rPr>
          <w:sz w:val="22"/>
          <w:szCs w:val="22"/>
        </w:rPr>
        <w:t xml:space="preserve">Regression testing and performance testing will be done at each iteration. Security </w:t>
      </w:r>
      <w:r w:rsidR="005711B9" w:rsidRPr="00741E4E">
        <w:rPr>
          <w:sz w:val="22"/>
          <w:szCs w:val="22"/>
        </w:rPr>
        <w:t xml:space="preserve">and mutation </w:t>
      </w:r>
      <w:r w:rsidR="000B354B" w:rsidRPr="00741E4E">
        <w:rPr>
          <w:sz w:val="22"/>
          <w:szCs w:val="22"/>
        </w:rPr>
        <w:t>testing will not be</w:t>
      </w:r>
      <w:r w:rsidR="005711B9" w:rsidRPr="00741E4E">
        <w:rPr>
          <w:sz w:val="22"/>
          <w:szCs w:val="22"/>
        </w:rPr>
        <w:t xml:space="preserve"> in scope.</w:t>
      </w:r>
      <w:r w:rsidR="000B354B" w:rsidRPr="00741E4E">
        <w:rPr>
          <w:sz w:val="22"/>
          <w:szCs w:val="22"/>
        </w:rPr>
        <w:t xml:space="preserve"> </w:t>
      </w:r>
      <w:r w:rsidR="00075D24" w:rsidRPr="00741E4E">
        <w:rPr>
          <w:sz w:val="22"/>
          <w:szCs w:val="22"/>
        </w:rPr>
        <w:t xml:space="preserve">The project </w:t>
      </w:r>
      <w:r w:rsidRPr="00741E4E">
        <w:rPr>
          <w:sz w:val="22"/>
          <w:szCs w:val="22"/>
        </w:rPr>
        <w:t>will be completed by the end of Winter semester, 2020.</w:t>
      </w:r>
    </w:p>
    <w:p w14:paraId="7C790C0E" w14:textId="77777777" w:rsidR="00830E49" w:rsidRDefault="00830E49"/>
    <w:p w14:paraId="5FE162D3" w14:textId="3183F752" w:rsidR="003312ED" w:rsidRDefault="00C53283">
      <w:pPr>
        <w:pStyle w:val="Heading2"/>
      </w:pPr>
      <w:sdt>
        <w:sdtPr>
          <w:alias w:val="High-Level Requirements:"/>
          <w:tag w:val="High-Level Requirements:"/>
          <w:id w:val="-1806920622"/>
          <w:placeholder>
            <w:docPart w:val="DCA9D752854D4DADABD658B13C3DA614"/>
          </w:placeholder>
          <w:temporary/>
          <w:showingPlcHdr/>
          <w15:appearance w15:val="hidden"/>
        </w:sdtPr>
        <w:sdtEndPr/>
        <w:sdtContent>
          <w:r w:rsidR="001A728E">
            <w:t>High-Level Requirements</w:t>
          </w:r>
        </w:sdtContent>
      </w:sdt>
    </w:p>
    <w:p w14:paraId="4584B741" w14:textId="1EAA6987" w:rsidR="005E09BA" w:rsidRPr="00741E4E" w:rsidRDefault="005E09BA" w:rsidP="005E09BA">
      <w:pPr>
        <w:rPr>
          <w:sz w:val="22"/>
          <w:szCs w:val="22"/>
        </w:rPr>
      </w:pPr>
      <w:r w:rsidRPr="00741E4E">
        <w:rPr>
          <w:sz w:val="22"/>
          <w:szCs w:val="22"/>
        </w:rPr>
        <w:t xml:space="preserve">CollegeConnect will have </w:t>
      </w:r>
      <w:r w:rsidR="005711B9" w:rsidRPr="00741E4E">
        <w:rPr>
          <w:sz w:val="22"/>
          <w:szCs w:val="22"/>
        </w:rPr>
        <w:t>the following characteristics-</w:t>
      </w:r>
    </w:p>
    <w:p w14:paraId="66038D1E" w14:textId="30C536E4" w:rsidR="005711B9" w:rsidRPr="00741E4E" w:rsidRDefault="005711B9" w:rsidP="005711B9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41E4E">
        <w:rPr>
          <w:sz w:val="22"/>
          <w:szCs w:val="22"/>
        </w:rPr>
        <w:t>Ability to be deployed to a Web/Cloud Server.</w:t>
      </w:r>
    </w:p>
    <w:p w14:paraId="79E1859A" w14:textId="11C21F57" w:rsidR="005711B9" w:rsidRPr="00741E4E" w:rsidRDefault="005711B9" w:rsidP="005711B9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41E4E">
        <w:rPr>
          <w:sz w:val="22"/>
          <w:szCs w:val="22"/>
        </w:rPr>
        <w:t>Ability to allow only authorized users to access the pages.</w:t>
      </w:r>
    </w:p>
    <w:p w14:paraId="5F390121" w14:textId="2C7D41A0" w:rsidR="005711B9" w:rsidRPr="00741E4E" w:rsidRDefault="005711B9" w:rsidP="005711B9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41E4E">
        <w:rPr>
          <w:sz w:val="22"/>
          <w:szCs w:val="22"/>
        </w:rPr>
        <w:t>Ability to connect to a database to store student details.</w:t>
      </w:r>
    </w:p>
    <w:p w14:paraId="0AC2552D" w14:textId="37FD04F2" w:rsidR="005711B9" w:rsidRPr="00741E4E" w:rsidRDefault="005711B9" w:rsidP="005711B9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41E4E">
        <w:rPr>
          <w:sz w:val="22"/>
          <w:szCs w:val="22"/>
        </w:rPr>
        <w:t>Ability to have pages designed aesthetically with CSS.</w:t>
      </w:r>
    </w:p>
    <w:p w14:paraId="00B38FCF" w14:textId="46B66269" w:rsidR="005711B9" w:rsidRPr="00741E4E" w:rsidRDefault="005711B9" w:rsidP="005711B9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41E4E">
        <w:rPr>
          <w:sz w:val="22"/>
          <w:szCs w:val="22"/>
        </w:rPr>
        <w:t>Ability to have zero errors on running</w:t>
      </w:r>
    </w:p>
    <w:p w14:paraId="5DEA3261" w14:textId="012F3B93" w:rsidR="005711B9" w:rsidRPr="00741E4E" w:rsidRDefault="00661B8E" w:rsidP="005711B9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41E4E">
        <w:rPr>
          <w:sz w:val="22"/>
          <w:szCs w:val="22"/>
        </w:rPr>
        <w:t xml:space="preserve">Ability to cancel rides </w:t>
      </w:r>
    </w:p>
    <w:p w14:paraId="0C0D2383" w14:textId="1C2E988D" w:rsidR="00661B8E" w:rsidRPr="00741E4E" w:rsidRDefault="00661B8E" w:rsidP="005711B9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41E4E">
        <w:rPr>
          <w:sz w:val="22"/>
          <w:szCs w:val="22"/>
        </w:rPr>
        <w:t>Ability to search for rides based on date</w:t>
      </w:r>
    </w:p>
    <w:p w14:paraId="429F27F9" w14:textId="1C4B53F5" w:rsidR="00661B8E" w:rsidRPr="00741E4E" w:rsidRDefault="00661B8E" w:rsidP="005711B9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41E4E">
        <w:rPr>
          <w:sz w:val="22"/>
          <w:szCs w:val="22"/>
        </w:rPr>
        <w:t>Ability to incorporate Usability testing.</w:t>
      </w:r>
    </w:p>
    <w:p w14:paraId="10E0B141" w14:textId="272A865A" w:rsidR="00661B8E" w:rsidRPr="00741E4E" w:rsidRDefault="00661B8E" w:rsidP="005711B9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41E4E">
        <w:rPr>
          <w:sz w:val="22"/>
          <w:szCs w:val="22"/>
        </w:rPr>
        <w:t>Ability to be accessible to all.</w:t>
      </w:r>
    </w:p>
    <w:p w14:paraId="2570FE64" w14:textId="7EABD3D7" w:rsidR="00661B8E" w:rsidRPr="00741E4E" w:rsidRDefault="00661B8E" w:rsidP="005711B9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41E4E">
        <w:rPr>
          <w:sz w:val="22"/>
          <w:szCs w:val="22"/>
        </w:rPr>
        <w:t>Ability to be built with optimized code</w:t>
      </w:r>
    </w:p>
    <w:p w14:paraId="7B80EDC5" w14:textId="77777777" w:rsidR="00661B8E" w:rsidRPr="005E75F5" w:rsidRDefault="00661B8E" w:rsidP="00661B8E">
      <w:pPr>
        <w:pStyle w:val="ListParagraph"/>
      </w:pPr>
    </w:p>
    <w:p w14:paraId="2EB3DF27" w14:textId="77777777" w:rsidR="005E09BA" w:rsidRPr="005E09BA" w:rsidRDefault="005E09BA" w:rsidP="005E09BA"/>
    <w:p w14:paraId="56024494" w14:textId="77194E37" w:rsidR="00F95F4B" w:rsidRDefault="00F95F4B" w:rsidP="00F95F4B">
      <w:pPr>
        <w:pStyle w:val="Heading2"/>
      </w:pPr>
      <w:r>
        <w:lastRenderedPageBreak/>
        <w:t>Project Team</w:t>
      </w:r>
    </w:p>
    <w:p w14:paraId="20DA8E7E" w14:textId="21CB866D" w:rsidR="00661B8E" w:rsidRPr="00741E4E" w:rsidRDefault="00661B8E" w:rsidP="00661B8E">
      <w:pPr>
        <w:rPr>
          <w:sz w:val="22"/>
          <w:szCs w:val="22"/>
        </w:rPr>
      </w:pPr>
      <w:r w:rsidRPr="00741E4E">
        <w:rPr>
          <w:sz w:val="22"/>
          <w:szCs w:val="22"/>
        </w:rPr>
        <w:t xml:space="preserve"> Iswarya Ramadurai</w:t>
      </w:r>
      <w:r w:rsidR="00424DE6" w:rsidRPr="00741E4E">
        <w:rPr>
          <w:sz w:val="22"/>
          <w:szCs w:val="22"/>
        </w:rPr>
        <w:t>:</w:t>
      </w:r>
    </w:p>
    <w:p w14:paraId="270C3EBB" w14:textId="0B267368" w:rsidR="00661B8E" w:rsidRPr="00741E4E" w:rsidRDefault="00661B8E" w:rsidP="00661B8E">
      <w:pPr>
        <w:rPr>
          <w:sz w:val="22"/>
          <w:szCs w:val="22"/>
        </w:rPr>
      </w:pPr>
      <w:r w:rsidRPr="00741E4E">
        <w:rPr>
          <w:sz w:val="22"/>
          <w:szCs w:val="22"/>
        </w:rPr>
        <w:t>Interested in lear</w:t>
      </w:r>
      <w:r w:rsidR="0059447C" w:rsidRPr="00741E4E">
        <w:rPr>
          <w:sz w:val="22"/>
          <w:szCs w:val="22"/>
        </w:rPr>
        <w:t>n</w:t>
      </w:r>
      <w:r w:rsidRPr="00741E4E">
        <w:rPr>
          <w:sz w:val="22"/>
          <w:szCs w:val="22"/>
        </w:rPr>
        <w:t xml:space="preserve">ing more of </w:t>
      </w:r>
      <w:r w:rsidR="0059447C" w:rsidRPr="00741E4E">
        <w:rPr>
          <w:sz w:val="22"/>
          <w:szCs w:val="22"/>
        </w:rPr>
        <w:t>ASP.NET MVC. Good in coding the functionality but weakness lies in designing the pages with CSS. Would like to explore CSS and build good looking and usable pages.</w:t>
      </w:r>
    </w:p>
    <w:p w14:paraId="5D260671" w14:textId="77777777" w:rsidR="00424DE6" w:rsidRPr="00741E4E" w:rsidRDefault="00424DE6" w:rsidP="00661B8E">
      <w:pPr>
        <w:rPr>
          <w:sz w:val="22"/>
          <w:szCs w:val="22"/>
        </w:rPr>
      </w:pPr>
    </w:p>
    <w:p w14:paraId="5DE15B6C" w14:textId="18725FD6" w:rsidR="00217AC8" w:rsidRPr="00741E4E" w:rsidRDefault="00217AC8" w:rsidP="00661B8E">
      <w:pPr>
        <w:rPr>
          <w:sz w:val="22"/>
          <w:szCs w:val="22"/>
        </w:rPr>
      </w:pPr>
      <w:r w:rsidRPr="00741E4E">
        <w:rPr>
          <w:sz w:val="22"/>
          <w:szCs w:val="22"/>
        </w:rPr>
        <w:t>Urmiben Keshvala</w:t>
      </w:r>
      <w:r w:rsidR="00424DE6" w:rsidRPr="00741E4E">
        <w:rPr>
          <w:sz w:val="22"/>
          <w:szCs w:val="22"/>
        </w:rPr>
        <w:t>:</w:t>
      </w:r>
    </w:p>
    <w:p w14:paraId="2ED39221" w14:textId="37B8AE68" w:rsidR="00217AC8" w:rsidRPr="00741E4E" w:rsidRDefault="00217AC8" w:rsidP="00661B8E">
      <w:pPr>
        <w:rPr>
          <w:sz w:val="22"/>
          <w:szCs w:val="22"/>
        </w:rPr>
      </w:pPr>
      <w:r w:rsidRPr="00741E4E">
        <w:rPr>
          <w:sz w:val="22"/>
          <w:szCs w:val="22"/>
        </w:rPr>
        <w:t>I did not work on ASP .NET MVC before</w:t>
      </w:r>
      <w:r w:rsidR="00FA0300" w:rsidRPr="00741E4E">
        <w:rPr>
          <w:sz w:val="22"/>
          <w:szCs w:val="22"/>
        </w:rPr>
        <w:t>.</w:t>
      </w:r>
      <w:r w:rsidRPr="00741E4E">
        <w:rPr>
          <w:sz w:val="22"/>
          <w:szCs w:val="22"/>
        </w:rPr>
        <w:t xml:space="preserve"> so, </w:t>
      </w:r>
      <w:r w:rsidR="00FA0300" w:rsidRPr="00741E4E">
        <w:rPr>
          <w:sz w:val="22"/>
          <w:szCs w:val="22"/>
        </w:rPr>
        <w:t xml:space="preserve">I </w:t>
      </w:r>
      <w:r w:rsidRPr="00741E4E">
        <w:rPr>
          <w:sz w:val="22"/>
          <w:szCs w:val="22"/>
        </w:rPr>
        <w:t>want to learn more about ASP .NET MVC</w:t>
      </w:r>
      <w:r w:rsidR="00424DE6" w:rsidRPr="00741E4E">
        <w:rPr>
          <w:sz w:val="22"/>
          <w:szCs w:val="22"/>
        </w:rPr>
        <w:t xml:space="preserve">, </w:t>
      </w:r>
      <w:r w:rsidRPr="00741E4E">
        <w:rPr>
          <w:sz w:val="22"/>
          <w:szCs w:val="22"/>
        </w:rPr>
        <w:t xml:space="preserve">also excited to explore my knowledge about designing web pages. </w:t>
      </w:r>
    </w:p>
    <w:p w14:paraId="04069247" w14:textId="16D1F698" w:rsidR="00424DE6" w:rsidRPr="00741E4E" w:rsidRDefault="00424DE6" w:rsidP="00661B8E">
      <w:pPr>
        <w:rPr>
          <w:sz w:val="22"/>
          <w:szCs w:val="22"/>
        </w:rPr>
      </w:pPr>
    </w:p>
    <w:p w14:paraId="0FEDDB05" w14:textId="4307A9AB" w:rsidR="00424DE6" w:rsidRPr="00741E4E" w:rsidRDefault="00424DE6" w:rsidP="00661B8E">
      <w:pPr>
        <w:rPr>
          <w:sz w:val="22"/>
          <w:szCs w:val="22"/>
        </w:rPr>
      </w:pPr>
      <w:r w:rsidRPr="00741E4E">
        <w:rPr>
          <w:sz w:val="22"/>
          <w:szCs w:val="22"/>
        </w:rPr>
        <w:t>Ankur Kumar:</w:t>
      </w:r>
    </w:p>
    <w:p w14:paraId="0883E763" w14:textId="6527B87B" w:rsidR="00424DE6" w:rsidRPr="00741E4E" w:rsidRDefault="00424DE6" w:rsidP="00661B8E">
      <w:pPr>
        <w:rPr>
          <w:sz w:val="22"/>
          <w:szCs w:val="22"/>
        </w:rPr>
      </w:pPr>
      <w:r w:rsidRPr="00741E4E">
        <w:rPr>
          <w:sz w:val="22"/>
          <w:szCs w:val="22"/>
        </w:rPr>
        <w:t>Never worked on ASP.NET MVC, but it looks interesting. Will apply all my testing knowledge once the development is finished.</w:t>
      </w:r>
    </w:p>
    <w:p w14:paraId="3EA9F0CD" w14:textId="77777777" w:rsidR="0059447C" w:rsidRDefault="0059447C" w:rsidP="00661B8E"/>
    <w:p w14:paraId="4245B0E5" w14:textId="77777777" w:rsidR="00F95F4B" w:rsidRDefault="00F95F4B" w:rsidP="004C1C96"/>
    <w:sectPr w:rsidR="00F95F4B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AAC8A" w14:textId="77777777" w:rsidR="00C53283" w:rsidRDefault="00C53283">
      <w:pPr>
        <w:spacing w:after="0" w:line="240" w:lineRule="auto"/>
      </w:pPr>
      <w:r>
        <w:separator/>
      </w:r>
    </w:p>
  </w:endnote>
  <w:endnote w:type="continuationSeparator" w:id="0">
    <w:p w14:paraId="19DA3E83" w14:textId="77777777" w:rsidR="00C53283" w:rsidRDefault="00C53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D84FA" w14:textId="031CCD1C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A324A2">
      <w:t>2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48751" w14:textId="77777777" w:rsidR="00C53283" w:rsidRDefault="00C53283">
      <w:pPr>
        <w:spacing w:after="0" w:line="240" w:lineRule="auto"/>
      </w:pPr>
      <w:r>
        <w:separator/>
      </w:r>
    </w:p>
  </w:footnote>
  <w:footnote w:type="continuationSeparator" w:id="0">
    <w:p w14:paraId="308FB88C" w14:textId="77777777" w:rsidR="00C53283" w:rsidRDefault="00C53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E5BC1"/>
    <w:multiLevelType w:val="hybridMultilevel"/>
    <w:tmpl w:val="79E26A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E49"/>
    <w:rsid w:val="000714D0"/>
    <w:rsid w:val="00075D24"/>
    <w:rsid w:val="000839EB"/>
    <w:rsid w:val="00083B37"/>
    <w:rsid w:val="000A0612"/>
    <w:rsid w:val="000B354B"/>
    <w:rsid w:val="00125A80"/>
    <w:rsid w:val="001311F7"/>
    <w:rsid w:val="00153F52"/>
    <w:rsid w:val="00184E6A"/>
    <w:rsid w:val="001A728E"/>
    <w:rsid w:val="001E042A"/>
    <w:rsid w:val="001E5DFB"/>
    <w:rsid w:val="00217AC8"/>
    <w:rsid w:val="00225505"/>
    <w:rsid w:val="0027007B"/>
    <w:rsid w:val="002D0A36"/>
    <w:rsid w:val="002E7DD0"/>
    <w:rsid w:val="00321D64"/>
    <w:rsid w:val="00326824"/>
    <w:rsid w:val="003312ED"/>
    <w:rsid w:val="0035436E"/>
    <w:rsid w:val="003D5DD9"/>
    <w:rsid w:val="004018C1"/>
    <w:rsid w:val="00424DE6"/>
    <w:rsid w:val="0042770B"/>
    <w:rsid w:val="004727F4"/>
    <w:rsid w:val="004A0A8D"/>
    <w:rsid w:val="004C1C96"/>
    <w:rsid w:val="005711B9"/>
    <w:rsid w:val="005743C7"/>
    <w:rsid w:val="00575B92"/>
    <w:rsid w:val="0059447C"/>
    <w:rsid w:val="005D4DC9"/>
    <w:rsid w:val="005E09BA"/>
    <w:rsid w:val="005E75F5"/>
    <w:rsid w:val="005F7999"/>
    <w:rsid w:val="00626EDA"/>
    <w:rsid w:val="00633A62"/>
    <w:rsid w:val="00661B8E"/>
    <w:rsid w:val="006932A1"/>
    <w:rsid w:val="006D7FF8"/>
    <w:rsid w:val="006E3F05"/>
    <w:rsid w:val="00704472"/>
    <w:rsid w:val="00711483"/>
    <w:rsid w:val="0072379E"/>
    <w:rsid w:val="00741E4E"/>
    <w:rsid w:val="00791457"/>
    <w:rsid w:val="007F372E"/>
    <w:rsid w:val="0081435B"/>
    <w:rsid w:val="00830E49"/>
    <w:rsid w:val="008D5E06"/>
    <w:rsid w:val="008D6D77"/>
    <w:rsid w:val="0090388B"/>
    <w:rsid w:val="00954BFF"/>
    <w:rsid w:val="009B6C43"/>
    <w:rsid w:val="00A324A2"/>
    <w:rsid w:val="00AA316B"/>
    <w:rsid w:val="00B23B93"/>
    <w:rsid w:val="00B35EEB"/>
    <w:rsid w:val="00B86C93"/>
    <w:rsid w:val="00BC1FD2"/>
    <w:rsid w:val="00BD29CC"/>
    <w:rsid w:val="00C53283"/>
    <w:rsid w:val="00C92C41"/>
    <w:rsid w:val="00CB30B0"/>
    <w:rsid w:val="00D21185"/>
    <w:rsid w:val="00D57E3E"/>
    <w:rsid w:val="00D90D73"/>
    <w:rsid w:val="00D955D3"/>
    <w:rsid w:val="00DB1D3C"/>
    <w:rsid w:val="00DB24CB"/>
    <w:rsid w:val="00DF2B9C"/>
    <w:rsid w:val="00DF4D3D"/>
    <w:rsid w:val="00DF5013"/>
    <w:rsid w:val="00E34753"/>
    <w:rsid w:val="00E9640A"/>
    <w:rsid w:val="00EC4D5E"/>
    <w:rsid w:val="00ED69EF"/>
    <w:rsid w:val="00EE63D4"/>
    <w:rsid w:val="00F1586E"/>
    <w:rsid w:val="00F34B4A"/>
    <w:rsid w:val="00F95F4B"/>
    <w:rsid w:val="00FA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AEA46"/>
  <w15:chartTrackingRefBased/>
  <w15:docId w15:val="{3BAB3684-BF4E-488A-ACBD-42AB10B3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571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je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CF5C9B17F04E1CB92227DFA49C1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2D9F4-53D9-491E-92FF-4E402F4B26F3}"/>
      </w:docPartPr>
      <w:docPartBody>
        <w:p w:rsidR="00967398" w:rsidRDefault="00D91811">
          <w:pPr>
            <w:pStyle w:val="A0CF5C9B17F04E1CB92227DFA49C1C29"/>
          </w:pPr>
          <w:r>
            <w:t>Project Background and Description</w:t>
          </w:r>
        </w:p>
      </w:docPartBody>
    </w:docPart>
    <w:docPart>
      <w:docPartPr>
        <w:name w:val="DCA9D752854D4DADABD658B13C3DA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169F8-4390-440A-B2E2-AC0D9F93E45B}"/>
      </w:docPartPr>
      <w:docPartBody>
        <w:p w:rsidR="00967398" w:rsidRDefault="00D91811">
          <w:pPr>
            <w:pStyle w:val="DCA9D752854D4DADABD658B13C3DA614"/>
          </w:pPr>
          <w:r>
            <w:t>High-Level Requirements</w:t>
          </w:r>
        </w:p>
      </w:docPartBody>
    </w:docPart>
    <w:docPart>
      <w:docPartPr>
        <w:name w:val="7D1FEA24BDB445C38A696BED8EF7A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58147-A72F-4B66-B68E-E4EB8A1CF42E}"/>
      </w:docPartPr>
      <w:docPartBody>
        <w:p w:rsidR="00967398" w:rsidRDefault="00D66D23" w:rsidP="00D66D23">
          <w:pPr>
            <w:pStyle w:val="7D1FEA24BDB445C38A696BED8EF7A847"/>
          </w:pPr>
          <w:r>
            <w:t>Project Scope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D23"/>
    <w:rsid w:val="00044B96"/>
    <w:rsid w:val="000D5940"/>
    <w:rsid w:val="0055201B"/>
    <w:rsid w:val="005B7EF0"/>
    <w:rsid w:val="00967398"/>
    <w:rsid w:val="009C7135"/>
    <w:rsid w:val="00B81F64"/>
    <w:rsid w:val="00C268DE"/>
    <w:rsid w:val="00C53F0D"/>
    <w:rsid w:val="00D66D23"/>
    <w:rsid w:val="00D91811"/>
    <w:rsid w:val="00E7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409F8C0A5143A8AA090D1E9741DF6E">
    <w:name w:val="0E409F8C0A5143A8AA090D1E9741DF6E"/>
  </w:style>
  <w:style w:type="paragraph" w:customStyle="1" w:styleId="364879F2ACF74E40BE6CD15890081CA4">
    <w:name w:val="364879F2ACF74E40BE6CD15890081CA4"/>
  </w:style>
  <w:style w:type="paragraph" w:customStyle="1" w:styleId="8E47F98DCCFC42AEA6893324B167CAEA">
    <w:name w:val="8E47F98DCCFC42AEA6893324B167CAEA"/>
  </w:style>
  <w:style w:type="paragraph" w:customStyle="1" w:styleId="408D037DBC30485EAB77EA1D4184B4F7">
    <w:name w:val="408D037DBC30485EAB77EA1D4184B4F7"/>
  </w:style>
  <w:style w:type="paragraph" w:customStyle="1" w:styleId="A0CF5C9B17F04E1CB92227DFA49C1C29">
    <w:name w:val="A0CF5C9B17F04E1CB92227DFA49C1C29"/>
  </w:style>
  <w:style w:type="paragraph" w:customStyle="1" w:styleId="F3EC194585954DFEBFCFEA0E0A608C7A">
    <w:name w:val="F3EC194585954DFEBFCFEA0E0A608C7A"/>
  </w:style>
  <w:style w:type="paragraph" w:customStyle="1" w:styleId="F0BD376DC75D40A9A31E10BE47DBBFA4">
    <w:name w:val="F0BD376DC75D40A9A31E10BE47DBBFA4"/>
  </w:style>
  <w:style w:type="paragraph" w:customStyle="1" w:styleId="66EE30B3B4B544358756C4AA3398E1FE">
    <w:name w:val="66EE30B3B4B544358756C4AA3398E1FE"/>
  </w:style>
  <w:style w:type="paragraph" w:customStyle="1" w:styleId="D16B392952AE4EDB8E4E3731805FD389">
    <w:name w:val="D16B392952AE4EDB8E4E3731805FD389"/>
  </w:style>
  <w:style w:type="paragraph" w:customStyle="1" w:styleId="F16470A2E9AB4E2981E674C5436E4003">
    <w:name w:val="F16470A2E9AB4E2981E674C5436E4003"/>
  </w:style>
  <w:style w:type="paragraph" w:customStyle="1" w:styleId="2904A12855C942C786B1C0DA65209499">
    <w:name w:val="2904A12855C942C786B1C0DA65209499"/>
  </w:style>
  <w:style w:type="paragraph" w:customStyle="1" w:styleId="DCA9D752854D4DADABD658B13C3DA614">
    <w:name w:val="DCA9D752854D4DADABD658B13C3DA614"/>
  </w:style>
  <w:style w:type="paragraph" w:customStyle="1" w:styleId="F7719DF21CE4493AB1BE1CAF0626E0D6">
    <w:name w:val="F7719DF21CE4493AB1BE1CAF0626E0D6"/>
  </w:style>
  <w:style w:type="paragraph" w:customStyle="1" w:styleId="C5D0D4B2D44E484BB945C267BAE5BE00">
    <w:name w:val="C5D0D4B2D44E484BB945C267BAE5BE00"/>
  </w:style>
  <w:style w:type="paragraph" w:customStyle="1" w:styleId="7D7D4CFFB2FD409CAF6398175DC061D3">
    <w:name w:val="7D7D4CFFB2FD409CAF6398175DC061D3"/>
  </w:style>
  <w:style w:type="paragraph" w:customStyle="1" w:styleId="9EACC1043ACF4C098E3B1BE72FA3256E">
    <w:name w:val="9EACC1043ACF4C098E3B1BE72FA3256E"/>
  </w:style>
  <w:style w:type="paragraph" w:customStyle="1" w:styleId="CBAC74008CBC440FBC3CD21D2451B3C0">
    <w:name w:val="CBAC74008CBC440FBC3CD21D2451B3C0"/>
  </w:style>
  <w:style w:type="paragraph" w:customStyle="1" w:styleId="2C0D27EE02544862B83F800FF07B5734">
    <w:name w:val="2C0D27EE02544862B83F800FF07B5734"/>
  </w:style>
  <w:style w:type="paragraph" w:customStyle="1" w:styleId="F6D5391F65E94DE6A499232FA07B7785">
    <w:name w:val="F6D5391F65E94DE6A499232FA07B7785"/>
  </w:style>
  <w:style w:type="paragraph" w:customStyle="1" w:styleId="26349280223A47889B645A129D8B1C1C">
    <w:name w:val="26349280223A47889B645A129D8B1C1C"/>
  </w:style>
  <w:style w:type="paragraph" w:customStyle="1" w:styleId="DC6A1A41A354433498DA744C16273F64">
    <w:name w:val="DC6A1A41A354433498DA744C16273F64"/>
  </w:style>
  <w:style w:type="paragraph" w:customStyle="1" w:styleId="C39FB1275E7A4394B4B474E66E74FDCB">
    <w:name w:val="C39FB1275E7A4394B4B474E66E74FDCB"/>
  </w:style>
  <w:style w:type="paragraph" w:customStyle="1" w:styleId="3A1A433D8B4048919716335B04A1813C">
    <w:name w:val="3A1A433D8B4048919716335B04A1813C"/>
  </w:style>
  <w:style w:type="paragraph" w:customStyle="1" w:styleId="67F73D9B0DAA4DAF8149498C77AF9729">
    <w:name w:val="67F73D9B0DAA4DAF8149498C77AF9729"/>
  </w:style>
  <w:style w:type="paragraph" w:customStyle="1" w:styleId="3AE9E05D83A44327B17F45D9C5E7D3CE">
    <w:name w:val="3AE9E05D83A44327B17F45D9C5E7D3CE"/>
  </w:style>
  <w:style w:type="paragraph" w:customStyle="1" w:styleId="36C208CBFF8E41B8808142E3ED496190">
    <w:name w:val="36C208CBFF8E41B8808142E3ED496190"/>
  </w:style>
  <w:style w:type="paragraph" w:customStyle="1" w:styleId="14262E4984724CEAAB619F3E06E86569">
    <w:name w:val="14262E4984724CEAAB619F3E06E86569"/>
  </w:style>
  <w:style w:type="paragraph" w:customStyle="1" w:styleId="42098F74E2044807B6063982D6C2D8C2">
    <w:name w:val="42098F74E2044807B6063982D6C2D8C2"/>
  </w:style>
  <w:style w:type="paragraph" w:customStyle="1" w:styleId="2B0F8FF13D3E4168B2234444FCF173DD">
    <w:name w:val="2B0F8FF13D3E4168B2234444FCF173DD"/>
  </w:style>
  <w:style w:type="paragraph" w:customStyle="1" w:styleId="1ED77F4ADFC343209627A1371EAB20AD">
    <w:name w:val="1ED77F4ADFC343209627A1371EAB20AD"/>
  </w:style>
  <w:style w:type="paragraph" w:customStyle="1" w:styleId="DFCB6E5015DD420FA0FA0E3326B159FC">
    <w:name w:val="DFCB6E5015DD420FA0FA0E3326B159FC"/>
  </w:style>
  <w:style w:type="paragraph" w:customStyle="1" w:styleId="CBB8B3680E1A4F2697D8F4DBEBEAA41D">
    <w:name w:val="CBB8B3680E1A4F2697D8F4DBEBEAA41D"/>
  </w:style>
  <w:style w:type="paragraph" w:customStyle="1" w:styleId="7E64F467E04440FB8A370D234425449B">
    <w:name w:val="7E64F467E04440FB8A370D234425449B"/>
  </w:style>
  <w:style w:type="paragraph" w:customStyle="1" w:styleId="5F8BE493A951495DBC2207E01C4470F5">
    <w:name w:val="5F8BE493A951495DBC2207E01C4470F5"/>
  </w:style>
  <w:style w:type="paragraph" w:customStyle="1" w:styleId="80835241E8B0410C8D2FCAB1B3B59A17">
    <w:name w:val="80835241E8B0410C8D2FCAB1B3B59A17"/>
  </w:style>
  <w:style w:type="paragraph" w:customStyle="1" w:styleId="B6E4EF811DB84872ABE03CE2B3C1C158">
    <w:name w:val="B6E4EF811DB84872ABE03CE2B3C1C158"/>
  </w:style>
  <w:style w:type="paragraph" w:customStyle="1" w:styleId="F5B091069A4644D99DED015C890B1A9B">
    <w:name w:val="F5B091069A4644D99DED015C890B1A9B"/>
  </w:style>
  <w:style w:type="paragraph" w:customStyle="1" w:styleId="C5C2A4C8755B4C7587D871D0AAD1E2E9">
    <w:name w:val="C5C2A4C8755B4C7587D871D0AAD1E2E9"/>
  </w:style>
  <w:style w:type="paragraph" w:customStyle="1" w:styleId="7D1FEA24BDB445C38A696BED8EF7A847">
    <w:name w:val="7D1FEA24BDB445C38A696BED8EF7A847"/>
    <w:rsid w:val="00D66D23"/>
  </w:style>
  <w:style w:type="paragraph" w:customStyle="1" w:styleId="F8E1BC5EA5D44F3B9B1C68BF260E6EB4">
    <w:name w:val="F8E1BC5EA5D44F3B9B1C68BF260E6EB4"/>
    <w:rsid w:val="00D66D23"/>
  </w:style>
  <w:style w:type="paragraph" w:customStyle="1" w:styleId="273244F8C84B4DEAA3316A9819EDBDF4">
    <w:name w:val="273244F8C84B4DEAA3316A9819EDBDF4"/>
    <w:rsid w:val="00D66D23"/>
  </w:style>
  <w:style w:type="paragraph" w:customStyle="1" w:styleId="529C3FDD992A4ED98A905845300FF615">
    <w:name w:val="529C3FDD992A4ED98A905845300FF615"/>
    <w:rsid w:val="00D66D23"/>
  </w:style>
  <w:style w:type="paragraph" w:customStyle="1" w:styleId="1293FE78FA95CE498DA3643B01DD8F19">
    <w:name w:val="1293FE78FA95CE498DA3643B01DD8F19"/>
    <w:rsid w:val="000D5940"/>
    <w:pPr>
      <w:spacing w:after="0" w:line="240" w:lineRule="auto"/>
    </w:pPr>
    <w:rPr>
      <w:sz w:val="24"/>
      <w:szCs w:val="24"/>
      <w:lang w:val="en-CA"/>
    </w:rPr>
  </w:style>
  <w:style w:type="paragraph" w:customStyle="1" w:styleId="63BCF50B7999634993844789A300E194">
    <w:name w:val="63BCF50B7999634993844789A300E194"/>
    <w:rsid w:val="000D5940"/>
    <w:pPr>
      <w:spacing w:after="0" w:line="240" w:lineRule="auto"/>
    </w:pPr>
    <w:rPr>
      <w:sz w:val="24"/>
      <w:szCs w:val="24"/>
      <w:lang w:val="en-CA"/>
    </w:rPr>
  </w:style>
  <w:style w:type="paragraph" w:customStyle="1" w:styleId="D03B68081AFB2C41ABAC3FACAC01D7D0">
    <w:name w:val="D03B68081AFB2C41ABAC3FACAC01D7D0"/>
    <w:rsid w:val="000D5940"/>
    <w:pPr>
      <w:spacing w:after="0" w:line="240" w:lineRule="auto"/>
    </w:pPr>
    <w:rPr>
      <w:sz w:val="24"/>
      <w:szCs w:val="24"/>
      <w:lang w:val="en-CA"/>
    </w:rPr>
  </w:style>
  <w:style w:type="paragraph" w:customStyle="1" w:styleId="1FD851C1AACC584FAD82AE7F9E93BB57">
    <w:name w:val="1FD851C1AACC584FAD82AE7F9E93BB57"/>
    <w:rsid w:val="000D5940"/>
    <w:pPr>
      <w:spacing w:after="0" w:line="240" w:lineRule="auto"/>
    </w:pPr>
    <w:rPr>
      <w:sz w:val="24"/>
      <w:szCs w:val="24"/>
      <w:lang w:val="en-CA"/>
    </w:rPr>
  </w:style>
  <w:style w:type="paragraph" w:customStyle="1" w:styleId="69B60A2B15A4D44FB8BE362493859440">
    <w:name w:val="69B60A2B15A4D44FB8BE362493859440"/>
    <w:rsid w:val="000D5940"/>
    <w:pPr>
      <w:spacing w:after="0" w:line="240" w:lineRule="auto"/>
    </w:pPr>
    <w:rPr>
      <w:sz w:val="24"/>
      <w:szCs w:val="24"/>
      <w:lang w:val="en-CA"/>
    </w:rPr>
  </w:style>
  <w:style w:type="paragraph" w:customStyle="1" w:styleId="38648AC27FF44B49BDD7AFF5D80D01D5">
    <w:name w:val="38648AC27FF44B49BDD7AFF5D80D01D5"/>
    <w:rsid w:val="000D5940"/>
    <w:pPr>
      <w:spacing w:after="0" w:line="240" w:lineRule="auto"/>
    </w:pPr>
    <w:rPr>
      <w:sz w:val="24"/>
      <w:szCs w:val="24"/>
      <w:lang w:val="en-CA"/>
    </w:rPr>
  </w:style>
  <w:style w:type="paragraph" w:customStyle="1" w:styleId="F2AECF5820C30C4BA1588950AC785E35">
    <w:name w:val="F2AECF5820C30C4BA1588950AC785E35"/>
    <w:rsid w:val="000D5940"/>
    <w:pPr>
      <w:spacing w:after="0" w:line="240" w:lineRule="auto"/>
    </w:pPr>
    <w:rPr>
      <w:sz w:val="24"/>
      <w:szCs w:val="24"/>
      <w:lang w:val="en-CA"/>
    </w:rPr>
  </w:style>
  <w:style w:type="paragraph" w:customStyle="1" w:styleId="D0E979977A54044BA8EB67870EA5981C">
    <w:name w:val="D0E979977A54044BA8EB67870EA5981C"/>
    <w:rsid w:val="000D5940"/>
    <w:pPr>
      <w:spacing w:after="0" w:line="240" w:lineRule="auto"/>
    </w:pPr>
    <w:rPr>
      <w:sz w:val="24"/>
      <w:szCs w:val="24"/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129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Bilkhu</dc:creator>
  <cp:keywords/>
  <dc:description/>
  <cp:lastModifiedBy>Iswarya Ramadurai</cp:lastModifiedBy>
  <cp:revision>16</cp:revision>
  <dcterms:created xsi:type="dcterms:W3CDTF">2020-01-31T16:47:00Z</dcterms:created>
  <dcterms:modified xsi:type="dcterms:W3CDTF">2020-01-31T21:15:00Z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